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Tables for Tags in each document</w:t>
      </w:r>
    </w:p>
    <w:p/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PUMP:HTR:200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[PUMP:PRS:1][PUMP:TBD:1]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